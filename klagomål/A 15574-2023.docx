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15574-2023 i Nykvarns kommun</w:t>
      </w:r>
    </w:p>
    <w:p>
      <w:r>
        <w:t>Detta dokument behandlar höga naturvärden i avverkningsamälan A 15574-2023 i Nykvarns kommun. Denna avverkningsanmälan inkom 2023-04-04 och omfattar 17,7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rödbrun blekspik (NT) och gulpudrad spiklav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15574-2023.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6558204, E 636946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