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12403-2022 i Nykvarns kommun</w:t>
      </w:r>
    </w:p>
    <w:p>
      <w:r>
        <w:t>Detta dokument behandlar höga naturvärden i avverkningsamälan A 12403-2022 i Nykvarns kommun. Denna avverkningsanmälan inkom 2022-03-17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vedtrappmossa (NT), hasselticka (S), svart trolldruva (S), sårläka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12403-2022.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6561510, E 640399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