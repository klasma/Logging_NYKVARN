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67155-2018 i Nykvarns kommun</w:t>
      </w:r>
    </w:p>
    <w:p>
      <w:r>
        <w:t>Detta dokument behandlar höga naturvärden i avverkningsamälan A 67155-2018 i Nykvarns kommun. Denna avverkningsanmälan inkom 2018-12-04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strutbräken (S), svart trolldruva (S),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67155-2018.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6565385, E 642345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