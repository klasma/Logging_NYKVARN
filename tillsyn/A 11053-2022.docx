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11053-2022 i Nykvarns kommun</w:t>
      </w:r>
    </w:p>
    <w:p>
      <w:r>
        <w:t>Detta dokument behandlar höga naturvärden i avverkningsamälan A 11053-2022 i Nykvarns kommun. Denna avverkningsanmälan inkom 2022-03-08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grönfink (EN, §4), stare (VU, §4), björktrast (NT, §4), fiskmås (NT, §4), granticka (NT), gulsparv (NT, §4), kråka (NT, §4), rödvingetrast (NT, §4), spillkråka (NT, §4), svartvit flugsnappare (NT, §4), vippärt (NT),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11053-2022.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6560733, E 640188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Björktrast (NT, §4)</w:t>
      </w:r>
    </w:p>
    <w:p>
      <w:pPr>
        <w:pStyle w:val="ListBullet"/>
      </w:pPr>
      <w:r>
        <w:t>Fiskmås (NT, §4)</w:t>
      </w:r>
    </w:p>
    <w:p>
      <w:pPr>
        <w:pStyle w:val="ListBullet"/>
      </w:pPr>
      <w:r>
        <w:t>Gulsparv (NT, §4)</w:t>
      </w:r>
    </w:p>
    <w:p>
      <w:pPr>
        <w:pStyle w:val="ListBullet"/>
      </w:pPr>
      <w:r>
        <w:t>Kråka (NT, §4)</w:t>
      </w:r>
    </w:p>
    <w:p>
      <w:pPr>
        <w:pStyle w:val="ListBullet"/>
      </w:pPr>
      <w:r>
        <w:t>Rödvingetrast (NT, §4)</w:t>
      </w:r>
    </w:p>
    <w:p>
      <w:pPr>
        <w:pStyle w:val="ListBullet"/>
      </w:pPr>
      <w:r>
        <w:t>Spillkråka (NT, §4)</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