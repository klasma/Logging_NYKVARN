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155-2018 i Nykvarn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